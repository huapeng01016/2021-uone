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tbl>
      <w:tblPr>
        <w:tblStyle w:val="TableGrid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8500" w:type="dxa"/>
            <w:gridSpan w:val="10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维修记录(1978年)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700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优秀</w:t>
            </w:r>
          </w:p>
        </w:tc>
        <w:tc>
          <w:tcPr>
            <w:tcW w:w="1700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良好</w:t>
            </w:r>
          </w:p>
        </w:tc>
        <w:tc>
          <w:tcPr>
            <w:tcW w:w="1700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合格</w:t>
            </w:r>
          </w:p>
        </w:tc>
        <w:tc>
          <w:tcPr>
            <w:tcW w:w="1700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一般</w:t>
            </w:r>
          </w:p>
        </w:tc>
        <w:tc>
          <w:tcPr>
            <w:tcW w:w="1700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差</w:t>
            </w:r>
          </w:p>
        </w:tc>
      </w:tr>
      <w:tr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价格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4564.5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(522.6)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5967.6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(3579.4)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6429.2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(3525.1)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6071.5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(1709.6)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5913.0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(2615.8)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国籍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国内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8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27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18.2%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国外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3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81.8%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转弯半径(米)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12.5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13.2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(0.8)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12.5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11.7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(1.4)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10.9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(0.4)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排气量(cc)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3129.9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(927.0)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3969.8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(1271.1)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3769.6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(1506.5)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2930.6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(1574.1)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1820.5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(417.2)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油量消耗(公升每一百公里)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4.9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(1.0)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5.4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(1.1)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5.4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(1.2)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4.9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(1.2)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4.0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(1.4)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